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CyberShield – Threat Scanner</w:t>
      </w:r>
    </w:p>
    <w:p>
      <w:pPr>
        <w:pStyle w:val="Heading1"/>
      </w:pPr>
      <w:r>
        <w:t>Final Project Report</w:t>
      </w:r>
    </w:p>
    <w:p>
      <w:pPr>
        <w:pStyle w:val="Heading2"/>
      </w:pPr>
      <w:r>
        <w:t>1. Introduction</w:t>
      </w:r>
    </w:p>
    <w:p>
      <w:r>
        <w:t>CyberShield is an intelligent desktop application designed to detect and flag potential threats in executable files. Built using Python and PyQt5, this GUI-based malware scanner offers a modern user interface and integrates signature-based, heuristic, and PE-structure-based analysis to assess file safety. It enhances end-user security awareness and assists in quick malware inspection.</w:t>
      </w:r>
    </w:p>
    <w:p>
      <w:pPr>
        <w:pStyle w:val="Heading2"/>
      </w:pPr>
      <w:r>
        <w:t>2. System Overview</w:t>
      </w:r>
    </w:p>
    <w:p>
      <w:r>
        <w:t>CyberShield provides a seamless file-scanning experience with real-time visual feedback. It empowers users to:</w:t>
      </w:r>
    </w:p>
    <w:p>
      <w:r>
        <w:t>- 📁 Select any local file</w:t>
      </w:r>
    </w:p>
    <w:p>
      <w:r>
        <w:t>- 🔍 Perform in-depth malware scans</w:t>
      </w:r>
    </w:p>
    <w:p>
      <w:r>
        <w:t>- 📊 View results and threat summaries</w:t>
      </w:r>
    </w:p>
    <w:p>
      <w:r>
        <w:t>- 🧠 Understand potential threat indicators</w:t>
      </w:r>
    </w:p>
    <w:p/>
    <w:p>
      <w:r>
        <w:t>Primary Objectives:</w:t>
      </w:r>
    </w:p>
    <w:p>
      <w:r>
        <w:t>- ✅ Threat Detection: Identify known malware signatures and suspicious behaviors.</w:t>
      </w:r>
    </w:p>
    <w:p>
      <w:r>
        <w:t>- 💡 Heuristics: Flag unusually large/small files and abnormal PE imports.</w:t>
      </w:r>
    </w:p>
    <w:p>
      <w:r>
        <w:t>- 👁 Visualization: Display results through a dynamic threat pie chart.</w:t>
      </w:r>
    </w:p>
    <w:p>
      <w:pPr>
        <w:pStyle w:val="Heading2"/>
      </w:pPr>
      <w:r>
        <w:t>3. Technical Architecture</w:t>
      </w:r>
    </w:p>
    <w:p>
      <w:r>
        <w:t>Core Technologies:</w:t>
      </w:r>
    </w:p>
    <w:p>
      <w:r>
        <w:t>- PyQt5: For GUI development (buttons, tabs, progress bar, themes)</w:t>
      </w:r>
    </w:p>
    <w:p>
      <w:r>
        <w:t>- hashlib: For SHA256 signature generation</w:t>
      </w:r>
    </w:p>
    <w:p>
      <w:r>
        <w:t>- pefile: For parsing PE (Portable Executable) structures</w:t>
      </w:r>
    </w:p>
    <w:p>
      <w:r>
        <w:t>- QChart (QtCharts): For visualizing threat levels using pie charts</w:t>
      </w:r>
    </w:p>
    <w:p/>
    <w:p>
      <w:r>
        <w:t>Threat Detection Layers:</w:t>
      </w:r>
    </w:p>
    <w:p>
      <w:r>
        <w:t>1. Signature-Based Scanning</w:t>
      </w:r>
    </w:p>
    <w:p>
      <w:r>
        <w:t>2. PE Import Analysis</w:t>
      </w:r>
    </w:p>
    <w:p>
      <w:r>
        <w:t>3. Heuristic Checks</w:t>
      </w:r>
    </w:p>
    <w:p>
      <w:pPr>
        <w:pStyle w:val="Heading2"/>
      </w:pPr>
      <w:r>
        <w:t>4. User Interface &amp; Experience (UI/UX)</w:t>
      </w:r>
    </w:p>
    <w:p>
      <w:r>
        <w:t>Design Highlights:</w:t>
      </w:r>
    </w:p>
    <w:p>
      <w:r>
        <w:t>- 🌑 Dark theme with modern fonts and gradients</w:t>
      </w:r>
    </w:p>
    <w:p>
      <w:r>
        <w:t>- 🎛 Tabbed Interface (Scan Results, File Details, Threat Graph)</w:t>
      </w:r>
    </w:p>
    <w:p>
      <w:r>
        <w:t>- 🎨 Stylized Buttons and Effects</w:t>
      </w:r>
    </w:p>
    <w:p/>
    <w:p>
      <w:r>
        <w:t>Core UI Components:</w:t>
      </w:r>
    </w:p>
    <w:p>
      <w:r>
        <w:t>- File Browser, Start Scan Button, Progress Bar</w:t>
      </w:r>
    </w:p>
    <w:p>
      <w:r>
        <w:t>- Result Viewer, Graph Tab</w:t>
      </w:r>
    </w:p>
    <w:p>
      <w:pPr>
        <w:pStyle w:val="Heading2"/>
      </w:pPr>
      <w:r>
        <w:t>5. Working Process (Behind the Scenes)</w:t>
      </w:r>
    </w:p>
    <w:p>
      <w:r>
        <w:t>1. User selects a file</w:t>
      </w:r>
    </w:p>
    <w:p>
      <w:r>
        <w:t>2. Initial 4KB read for signature &amp; keyword scan</w:t>
      </w:r>
    </w:p>
    <w:p>
      <w:r>
        <w:t>3. PE Header analysis (if .exe/.dll)</w:t>
      </w:r>
    </w:p>
    <w:p>
      <w:r>
        <w:t>4. Heuristic checks for abnormal size</w:t>
      </w:r>
    </w:p>
    <w:p>
      <w:r>
        <w:t>5. Threats are logged and visualized in the chart</w:t>
      </w:r>
    </w:p>
    <w:p>
      <w:pPr>
        <w:pStyle w:val="Heading2"/>
      </w:pPr>
      <w:r>
        <w:t>6. Key Strengths</w:t>
      </w:r>
    </w:p>
    <w:p>
      <w:r>
        <w:t>✔ Multi-layered threat detection</w:t>
      </w:r>
    </w:p>
    <w:p>
      <w:r>
        <w:t>✔ Visual, easy-to-read output</w:t>
      </w:r>
    </w:p>
    <w:p>
      <w:r>
        <w:t>✔ Modern, desktop-friendly interface</w:t>
      </w:r>
    </w:p>
    <w:p>
      <w:r>
        <w:t>✔ No data is uploaded—privacy first</w:t>
      </w:r>
    </w:p>
    <w:p>
      <w:r>
        <w:t>✔ Lightweight and fast scanning</w:t>
      </w:r>
    </w:p>
    <w:p>
      <w:pPr>
        <w:pStyle w:val="Heading2"/>
      </w:pPr>
      <w:r>
        <w:t>7. Limitations &amp; Recommendations</w:t>
      </w:r>
    </w:p>
    <w:p>
      <w:r>
        <w:t>Current Limitations:</w:t>
      </w:r>
    </w:p>
    <w:p>
      <w:r>
        <w:t>- 🚫 No cloud-based threat lookup</w:t>
      </w:r>
    </w:p>
    <w:p>
      <w:r>
        <w:t>- 📦 Threat database is static and local</w:t>
      </w:r>
    </w:p>
    <w:p>
      <w:r>
        <w:t>- ⛔ Only PE files supported (.exe, .dll)</w:t>
      </w:r>
    </w:p>
    <w:p>
      <w:r>
        <w:t>- ⚙ No real-time monitoring</w:t>
      </w:r>
    </w:p>
    <w:p/>
    <w:p>
      <w:r>
        <w:t>Recommendations for Future Enhancements:</w:t>
      </w:r>
    </w:p>
    <w:p>
      <w:r>
        <w:t>- 🔄 Real-time file system monitoring</w:t>
      </w:r>
    </w:p>
    <w:p>
      <w:r>
        <w:t>- ☁ Cloud-based hash lookup via VirusTotal API</w:t>
      </w:r>
    </w:p>
    <w:p>
      <w:r>
        <w:t>- 🧬 ML-based static analysis for deeper insight</w:t>
      </w:r>
    </w:p>
    <w:p>
      <w:r>
        <w:t>- 📁 Add folder scanning capabilities</w:t>
      </w:r>
    </w:p>
    <w:p>
      <w:r>
        <w:t>- 🌐 Web-based version using FastAPI backend</w:t>
      </w:r>
    </w:p>
    <w:p>
      <w:pPr>
        <w:pStyle w:val="Heading2"/>
      </w:pPr>
      <w:r>
        <w:t>8. Sample Scan Outputs</w:t>
      </w:r>
    </w:p>
    <w:p>
      <w:r>
        <w:t>Clean File:</w:t>
      </w:r>
    </w:p>
    <w:p>
      <w:r>
        <w:t>Starting scan...</w:t>
      </w:r>
    </w:p>
    <w:p>
      <w:r>
        <w:t>Scan completed!</w:t>
      </w:r>
    </w:p>
    <w:p>
      <w:r>
        <w:t>No threats detected.</w:t>
      </w:r>
    </w:p>
    <w:p/>
    <w:p>
      <w:r>
        <w:t>Malicious File:</w:t>
      </w:r>
    </w:p>
    <w:p>
      <w:r>
        <w:t>🚨 THREAT FOUND: Known malware signature detected!</w:t>
      </w:r>
    </w:p>
    <w:p>
      <w:r>
        <w:t>• Type: Known Malware Signature</w:t>
      </w:r>
    </w:p>
    <w:p>
      <w:r>
        <w:t>• Details: Test MD5 Threat</w:t>
      </w:r>
    </w:p>
    <w:p>
      <w:r>
        <w:t>• Location: File header (SHA256 hash match)</w:t>
      </w:r>
    </w:p>
    <w:p/>
    <w:p>
      <w:r>
        <w:t>⚠ SUSPICIOUS PATTERN FOUND!</w:t>
      </w:r>
    </w:p>
    <w:p>
      <w:r>
        <w:t>• Type: Suspicious String Pattern</w:t>
      </w:r>
    </w:p>
    <w:p>
      <w:r>
        <w:t>• Pattern: exploit</w:t>
      </w:r>
    </w:p>
    <w:p>
      <w:r>
        <w:t>• Location: Offset 120-127 in first 4KB</w:t>
      </w:r>
    </w:p>
    <w:p>
      <w:pPr>
        <w:pStyle w:val="Heading2"/>
      </w:pPr>
      <w:r>
        <w:t>9. Scan Visualization</w:t>
      </w:r>
    </w:p>
    <w:p>
      <w:r>
        <w:t>The threat graph uses a QPieSeries to visually represent threat ratios. A red slice indicates detected threats, and green signifies a clean scan. Labels include percentage metrics and are interactive.</w:t>
      </w:r>
    </w:p>
    <w:p>
      <w:pPr>
        <w:pStyle w:val="Heading2"/>
      </w:pPr>
      <w:r>
        <w:t>10. Conclusion</w:t>
      </w:r>
    </w:p>
    <w:p>
      <w:r>
        <w:t>CyberShield stands as a robust, lightweight, and intuitive tool for basic static malware analysis. While it does not replace full-featured antivirus solutions, it provides an accessible, privacy-focused interface for identifying suspicious files quickly and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